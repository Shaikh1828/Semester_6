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SOLID Principles: Good and Bad Examples with Code Snippets</w:t>
      </w:r>
    </w:p>
    <w:p>
      <w:r>
        <w:t>This document contains good and bad examples of each SOLID principle, along with code snippets to demonstrate how to apply or violate the principles.</w:t>
      </w:r>
    </w:p>
    <w:p>
      <w:pPr>
        <w:pStyle w:val="Heading1"/>
      </w:pPr>
      <w:r>
        <w:t>1. Single Responsibility Principle (SRP)</w:t>
      </w:r>
    </w:p>
    <w:p>
      <w:pPr>
        <w:pStyle w:val="Heading2"/>
      </w:pPr>
      <w:r>
        <w:t>Good Example:</w:t>
      </w:r>
    </w:p>
    <w:p>
      <w:r>
        <w:t>In this good example, we separate the concerns of order processing and invoice printing into two distinct classes.</w:t>
      </w:r>
    </w:p>
    <w:p>
      <w:r>
        <w:t>Code snippet:</w:t>
      </w:r>
    </w:p>
    <w:p>
      <w:r>
        <w:br/>
        <w:t>class OrderProcessor:</w:t>
        <w:br/>
        <w:t xml:space="preserve">    def process_order(self, order):</w:t>
        <w:br/>
        <w:t xml:space="preserve">        # Order processing logic here</w:t>
        <w:br/>
        <w:t xml:space="preserve">        pass</w:t>
        <w:br/>
        <w:br/>
        <w:t>class InvoicePrinter:</w:t>
        <w:br/>
        <w:t xml:space="preserve">    def print_invoice(self, order):</w:t>
        <w:br/>
        <w:t xml:space="preserve">        # Invoice printing logic here</w:t>
        <w:br/>
        <w:t xml:space="preserve">        pass</w:t>
        <w:br/>
      </w:r>
    </w:p>
    <w:p>
      <w:pPr>
        <w:pStyle w:val="Heading2"/>
      </w:pPr>
      <w:r>
        <w:t>Bad Example:</w:t>
      </w:r>
    </w:p>
    <w:p>
      <w:r>
        <w:t>In this bad example, a single class handles both order processing and invoice printing, violating SRP.</w:t>
      </w:r>
    </w:p>
    <w:p>
      <w:r>
        <w:t>Code snippet:</w:t>
      </w:r>
    </w:p>
    <w:p>
      <w:r>
        <w:br/>
        <w:t>class OrderProcessor:</w:t>
        <w:br/>
        <w:t xml:space="preserve">    def process_order(self, order):</w:t>
        <w:br/>
        <w:t xml:space="preserve">        # Order processing logic here</w:t>
        <w:br/>
        <w:t xml:space="preserve">        pass</w:t>
        <w:br/>
        <w:br/>
        <w:t xml:space="preserve">    def print_invoice(self, order):</w:t>
        <w:br/>
        <w:t xml:space="preserve">        # Invoice printing logic here</w:t>
        <w:br/>
        <w:t xml:space="preserve">        pass</w:t>
        <w:br/>
      </w:r>
    </w:p>
    <w:p>
      <w:pPr>
        <w:pStyle w:val="Heading1"/>
      </w:pPr>
      <w:r>
        <w:t>2. Open/Closed Principle (OCP)</w:t>
      </w:r>
    </w:p>
    <w:p>
      <w:pPr>
        <w:pStyle w:val="Heading2"/>
      </w:pPr>
      <w:r>
        <w:t>Good Example:</w:t>
      </w:r>
    </w:p>
    <w:p>
      <w:r>
        <w:t>In this good example, we extend the payment processing functionality using inheritance without modifying existing code.</w:t>
      </w:r>
    </w:p>
    <w:p>
      <w:r>
        <w:t>Code snippet:</w:t>
      </w:r>
    </w:p>
    <w:p>
      <w:r>
        <w:br/>
        <w:t>class PaymentProcessor:</w:t>
        <w:br/>
        <w:t xml:space="preserve">    def process_payment(self, payment):</w:t>
        <w:br/>
        <w:t xml:space="preserve">        raise NotImplementedError("Subclasses should implement this method.")</w:t>
        <w:br/>
        <w:br/>
        <w:t>class CreditCardPayment(PaymentProcessor):</w:t>
        <w:br/>
        <w:t xml:space="preserve">    def process_payment(self, payment):</w:t>
        <w:br/>
        <w:t xml:space="preserve">        # Credit card payment logic here</w:t>
        <w:br/>
        <w:t xml:space="preserve">        pass</w:t>
        <w:br/>
        <w:br/>
        <w:t>class PayPalPayment(PaymentProcessor):</w:t>
        <w:br/>
        <w:t xml:space="preserve">    def process_payment(self, payment):</w:t>
        <w:br/>
        <w:t xml:space="preserve">        # PayPal payment logic here</w:t>
        <w:br/>
        <w:t xml:space="preserve">        pass</w:t>
        <w:br/>
      </w:r>
    </w:p>
    <w:p>
      <w:pPr>
        <w:pStyle w:val="Heading2"/>
      </w:pPr>
      <w:r>
        <w:t>Bad Example:</w:t>
      </w:r>
    </w:p>
    <w:p>
      <w:r>
        <w:t>In this bad example, we modify the existing 'PaymentProcessor' class to add new payment types, violating OCP.</w:t>
      </w:r>
    </w:p>
    <w:p>
      <w:r>
        <w:t>Code snippet:</w:t>
      </w:r>
    </w:p>
    <w:p>
      <w:r>
        <w:br/>
        <w:t>class PaymentProcessor:</w:t>
        <w:br/>
        <w:t xml:space="preserve">    def process_payment(self, payment, payment_type):</w:t>
        <w:br/>
        <w:t xml:space="preserve">        if payment_type == 'credit_card':</w:t>
        <w:br/>
        <w:t xml:space="preserve">            # Credit card payment logic here</w:t>
        <w:br/>
        <w:t xml:space="preserve">            pass</w:t>
        <w:br/>
        <w:t xml:space="preserve">        elif payment_type == 'paypal':</w:t>
        <w:br/>
        <w:t xml:space="preserve">            # PayPal payment logic here</w:t>
        <w:br/>
        <w:t xml:space="preserve">            pass</w:t>
        <w:br/>
      </w:r>
    </w:p>
    <w:p>
      <w:pPr>
        <w:pStyle w:val="Heading1"/>
      </w:pPr>
      <w:r>
        <w:t>3. Liskov Substitution Principle (LSP)</w:t>
      </w:r>
    </w:p>
    <w:p>
      <w:pPr>
        <w:pStyle w:val="Heading2"/>
      </w:pPr>
      <w:r>
        <w:t>Good Example:</w:t>
      </w:r>
    </w:p>
    <w:p>
      <w:r>
        <w:t>In this good example, subclasses extend the behavior of the base class without changing the expected behavior.</w:t>
      </w:r>
    </w:p>
    <w:p>
      <w:r>
        <w:t>Code snippet:</w:t>
      </w:r>
    </w:p>
    <w:p>
      <w:r>
        <w:br/>
        <w:t>class Bird:</w:t>
        <w:br/>
        <w:t xml:space="preserve">    def fly(self):</w:t>
        <w:br/>
        <w:t xml:space="preserve">        return "Flying"</w:t>
        <w:br/>
        <w:br/>
        <w:t>class Sparrow(Bird):</w:t>
        <w:br/>
        <w:t xml:space="preserve">    def fly(self):</w:t>
        <w:br/>
        <w:t xml:space="preserve">        return "Sparrow flying"</w:t>
        <w:br/>
        <w:br/>
        <w:t>class Penguin(Bird):</w:t>
        <w:br/>
        <w:t xml:space="preserve">    def fly(self):</w:t>
        <w:br/>
        <w:t xml:space="preserve">        return "Penguin can't fly"</w:t>
        <w:br/>
      </w:r>
    </w:p>
    <w:p>
      <w:pPr>
        <w:pStyle w:val="Heading2"/>
      </w:pPr>
      <w:r>
        <w:t>Bad Example:</w:t>
      </w:r>
    </w:p>
    <w:p>
      <w:r>
        <w:t>In this bad example, the subclass 'Penguin' violates LSP by changing the expected behavior of 'fly' method.</w:t>
      </w:r>
    </w:p>
    <w:p>
      <w:r>
        <w:t>Code snippet:</w:t>
      </w:r>
    </w:p>
    <w:p>
      <w:r>
        <w:br/>
        <w:t>class Bird:</w:t>
        <w:br/>
        <w:t xml:space="preserve">    def fly(self):</w:t>
        <w:br/>
        <w:t xml:space="preserve">        return "Flying"</w:t>
        <w:br/>
        <w:br/>
        <w:t>class Penguin(Bird):</w:t>
        <w:br/>
        <w:t xml:space="preserve">    def fly(self):</w:t>
        <w:br/>
        <w:t xml:space="preserve">        # Penguin can't fly, so this breaks LSP</w:t>
        <w:br/>
        <w:t xml:space="preserve">        raise Exception("Penguin can't fly")</w:t>
        <w:br/>
      </w:r>
    </w:p>
    <w:p>
      <w:pPr>
        <w:pStyle w:val="Heading1"/>
      </w:pPr>
      <w:r>
        <w:t>4. Interface Segregation Principle (ISP)</w:t>
      </w:r>
    </w:p>
    <w:p>
      <w:pPr>
        <w:pStyle w:val="Heading2"/>
      </w:pPr>
      <w:r>
        <w:t>Good Example:</w:t>
      </w:r>
    </w:p>
    <w:p>
      <w:r>
        <w:t>In this good example, we separate the interface into smaller, more specific ones, so clients are not forced to implement methods they don't use.</w:t>
      </w:r>
    </w:p>
    <w:p>
      <w:r>
        <w:t>Code snippet:</w:t>
      </w:r>
    </w:p>
    <w:p>
      <w:r>
        <w:br/>
        <w:t>class Worker:</w:t>
        <w:br/>
        <w:t xml:space="preserve">    def work(self):</w:t>
        <w:br/>
        <w:t xml:space="preserve">        pass</w:t>
        <w:br/>
        <w:br/>
        <w:t>class Eater:</w:t>
        <w:br/>
        <w:t xml:space="preserve">    def eat(self):</w:t>
        <w:br/>
        <w:t xml:space="preserve">        pass</w:t>
        <w:br/>
        <w:br/>
        <w:t>class Robot(Worker):</w:t>
        <w:br/>
        <w:t xml:space="preserve">    def work(self):</w:t>
        <w:br/>
        <w:t xml:space="preserve">        pass</w:t>
        <w:br/>
        <w:br/>
        <w:t>class Human(Worker, Eater):</w:t>
        <w:br/>
        <w:t xml:space="preserve">    def work(self):</w:t>
        <w:br/>
        <w:t xml:space="preserve">        pass</w:t>
        <w:br/>
        <w:br/>
        <w:t xml:space="preserve">    def eat(self):</w:t>
        <w:br/>
        <w:t xml:space="preserve">        pass</w:t>
        <w:br/>
      </w:r>
    </w:p>
    <w:p>
      <w:pPr>
        <w:pStyle w:val="Heading2"/>
      </w:pPr>
      <w:r>
        <w:t>Bad Example:</w:t>
      </w:r>
    </w:p>
    <w:p>
      <w:r>
        <w:t>In this bad example, a single interface forces clients to implement methods they don't need, violating ISP.</w:t>
      </w:r>
    </w:p>
    <w:p>
      <w:r>
        <w:t>Code snippet:</w:t>
      </w:r>
    </w:p>
    <w:p>
      <w:r>
        <w:br/>
        <w:t>class Worker:</w:t>
        <w:br/>
        <w:t xml:space="preserve">    def work(self):</w:t>
        <w:br/>
        <w:t xml:space="preserve">        pass</w:t>
        <w:br/>
        <w:br/>
        <w:t xml:space="preserve">    def eat(self):</w:t>
        <w:br/>
        <w:t xml:space="preserve">        pass</w:t>
        <w:br/>
        <w:br/>
        <w:t>class Robot(Worker):</w:t>
        <w:br/>
        <w:t xml:space="preserve">    def work(self):</w:t>
        <w:br/>
        <w:t xml:space="preserve">        pass</w:t>
        <w:br/>
        <w:t xml:space="preserve">    # Robot doesn't need to eat, but is forced to implement the eat method.</w:t>
        <w:br/>
      </w:r>
    </w:p>
    <w:p>
      <w:pPr>
        <w:pStyle w:val="Heading1"/>
      </w:pPr>
      <w:r>
        <w:t>5. Dependency Inversion Principle (DIP)</w:t>
      </w:r>
    </w:p>
    <w:p>
      <w:pPr>
        <w:pStyle w:val="Heading2"/>
      </w:pPr>
      <w:r>
        <w:t>Good Example:</w:t>
      </w:r>
    </w:p>
    <w:p>
      <w:r>
        <w:t>In this good example, high-level modules depend on abstractions instead of low-level modules.</w:t>
      </w:r>
    </w:p>
    <w:p>
      <w:r>
        <w:t>Code snippet:</w:t>
      </w:r>
    </w:p>
    <w:p>
      <w:r>
        <w:br/>
        <w:t>class DataStorage:</w:t>
        <w:br/>
        <w:t xml:space="preserve">    def save(self, data):</w:t>
        <w:br/>
        <w:t xml:space="preserve">        pass</w:t>
        <w:br/>
        <w:br/>
        <w:t>class DatabaseManager(DataStorage):</w:t>
        <w:br/>
        <w:t xml:space="preserve">    def save(self, data):</w:t>
        <w:br/>
        <w:t xml:space="preserve">        # Save to database</w:t>
        <w:br/>
        <w:t xml:space="preserve">        pass</w:t>
        <w:br/>
        <w:br/>
        <w:t>class UserManager:</w:t>
        <w:br/>
        <w:t xml:space="preserve">    def __init__(self, storage: DataStorage):</w:t>
        <w:br/>
        <w:t xml:space="preserve">        self.storage = storage</w:t>
        <w:br/>
        <w:br/>
        <w:t xml:space="preserve">    def save_user(self, user):</w:t>
        <w:br/>
        <w:t xml:space="preserve">        self.storage.save(user)</w:t>
        <w:br/>
      </w:r>
    </w:p>
    <w:p>
      <w:pPr>
        <w:pStyle w:val="Heading2"/>
      </w:pPr>
      <w:r>
        <w:t>Bad Example:</w:t>
      </w:r>
    </w:p>
    <w:p>
      <w:r>
        <w:t>In this bad example, high-level modules depend directly on low-level modules, violating DIP.</w:t>
      </w:r>
    </w:p>
    <w:p>
      <w:r>
        <w:t>Code snippet:</w:t>
      </w:r>
    </w:p>
    <w:p>
      <w:r>
        <w:br/>
        <w:t>class UserManager:</w:t>
        <w:br/>
        <w:t xml:space="preserve">    def __init__(self):</w:t>
        <w:br/>
        <w:t xml:space="preserve">        self.storage = DatabaseManager()</w:t>
        <w:br/>
        <w:br/>
        <w:t xml:space="preserve">    def save_user(self, user):</w:t>
        <w:br/>
        <w:t xml:space="preserve">        self.storage.save(user)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